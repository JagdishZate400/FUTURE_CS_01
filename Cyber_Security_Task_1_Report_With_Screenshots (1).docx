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🛡️ Cyber Security Internship - Task 1 Report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Intern Name</w:t>
            </w:r>
          </w:p>
        </w:tc>
        <w:tc>
          <w:tcPr>
            <w:tcW w:type="dxa" w:w="4320"/>
          </w:tcPr>
          <w:p>
            <w:r>
              <w:t>Jagdish Zate</w:t>
            </w:r>
          </w:p>
        </w:tc>
      </w:tr>
      <w:tr>
        <w:tc>
          <w:tcPr>
            <w:tcW w:type="dxa" w:w="4320"/>
          </w:tcPr>
          <w:p>
            <w:r>
              <w:t>Track Code</w:t>
            </w:r>
          </w:p>
        </w:tc>
        <w:tc>
          <w:tcPr>
            <w:tcW w:type="dxa" w:w="4320"/>
          </w:tcPr>
          <w:p>
            <w:r>
              <w:t>CS</w:t>
            </w:r>
          </w:p>
        </w:tc>
      </w:tr>
      <w:tr>
        <w:tc>
          <w:tcPr>
            <w:tcW w:type="dxa" w:w="4320"/>
          </w:tcPr>
          <w:p>
            <w:r>
              <w:t>Task Number</w:t>
            </w:r>
          </w:p>
        </w:tc>
        <w:tc>
          <w:tcPr>
            <w:tcW w:type="dxa" w:w="4320"/>
          </w:tcPr>
          <w:p>
            <w:r>
              <w:t>01</w:t>
            </w:r>
          </w:p>
        </w:tc>
      </w:tr>
      <w:tr>
        <w:tc>
          <w:tcPr>
            <w:tcW w:type="dxa" w:w="4320"/>
          </w:tcPr>
          <w:p>
            <w:r>
              <w:t>Internship Domain</w:t>
            </w:r>
          </w:p>
        </w:tc>
        <w:tc>
          <w:tcPr>
            <w:tcW w:type="dxa" w:w="4320"/>
          </w:tcPr>
          <w:p>
            <w:r>
              <w:t>Cyber Security</w:t>
            </w:r>
          </w:p>
        </w:tc>
      </w:tr>
      <w:tr>
        <w:tc>
          <w:tcPr>
            <w:tcW w:type="dxa" w:w="4320"/>
          </w:tcPr>
          <w:p>
            <w:r>
              <w:t>Task Title</w:t>
            </w:r>
          </w:p>
        </w:tc>
        <w:tc>
          <w:tcPr>
            <w:tcW w:type="dxa" w:w="4320"/>
          </w:tcPr>
          <w:p>
            <w:r>
              <w:t>Web Application Security Testing</w:t>
            </w:r>
          </w:p>
        </w:tc>
      </w:tr>
      <w:tr>
        <w:tc>
          <w:tcPr>
            <w:tcW w:type="dxa" w:w="4320"/>
          </w:tcPr>
          <w:p>
            <w:r>
              <w:t>GitHub Repository</w:t>
            </w:r>
          </w:p>
        </w:tc>
        <w:tc>
          <w:tcPr>
            <w:tcW w:type="dxa" w:w="4320"/>
          </w:tcPr>
          <w:p>
            <w:r>
              <w:t>https://github.com/JagdishZate400/FUTURE_CS_01.git</w:t>
            </w:r>
          </w:p>
        </w:tc>
      </w:tr>
    </w:tbl>
    <w:p/>
    <w:p>
      <w:pPr>
        <w:pStyle w:val="Heading2"/>
      </w:pPr>
      <w:r>
        <w:t>🎯 1. Objective</w:t>
      </w:r>
    </w:p>
    <w:p>
      <w:r>
        <w:t>The objective of this task is to conduct security testing on a sample web application to identify potential vulnerabilities such as SQL Injection, Cross-Site Scripting (XSS), and Authentication flaws. The outcome is a comprehensive security report documenting findings and mitigation strategies.</w:t>
      </w:r>
    </w:p>
    <w:p>
      <w:pPr>
        <w:pStyle w:val="Heading2"/>
      </w:pPr>
      <w:r>
        <w:t>🛠 2. Tools and Technologies Used</w:t>
      </w:r>
    </w:p>
    <w:p>
      <w:r>
        <w:t>• Kali Linux - Penetration testing environment</w:t>
        <w:br/>
        <w:t>• MySQL - Database backend for DVWA</w:t>
        <w:br/>
        <w:t>• DVWA - Target web application</w:t>
        <w:br/>
        <w:t>• Burp Suite - Web traffic interception and manipulation</w:t>
        <w:br/>
        <w:t>• SQLMap - Automated SQL Injection testing</w:t>
        <w:br/>
        <w:t>• OWASP ZAP - Scanning and spidering web application</w:t>
      </w:r>
    </w:p>
    <w:p>
      <w:pPr>
        <w:pStyle w:val="Heading2"/>
      </w:pPr>
      <w:r>
        <w:t>⚙️ 3. Environment Setup</w:t>
      </w:r>
    </w:p>
    <w:p>
      <w:r>
        <w:t>- DVWA was configured and hosted on Kali Linux using Apache and MySQL.</w:t>
        <w:br/>
        <w:t>- DVWA setup scripts were executed using terminal.</w:t>
        <w:br/>
        <w:t>- Successful login was tested using default credentials.</w:t>
        <w:br/>
        <w:t>- All screenshots are available in the attached document.</w:t>
      </w:r>
    </w:p>
    <w:p>
      <w:pPr>
        <w:pStyle w:val="Heading2"/>
      </w:pPr>
      <w:r>
        <w:t>🧪 4. Testing Methodology</w:t>
      </w:r>
    </w:p>
    <w:p>
      <w:r>
        <w:t>• SQL Injection:</w:t>
        <w:br/>
        <w:t xml:space="preserve">  - Used SQLMap on login and search inputs.</w:t>
        <w:br/>
        <w:t xml:space="preserve">  - Bypassed login using ' OR 1=1 --.</w:t>
        <w:br/>
        <w:t>• Cross-Site Scripting (XSS):</w:t>
        <w:br/>
        <w:t xml:space="preserve">  - Injected &lt;script&gt;alert('XSS')&lt;/script&gt; in form inputs.</w:t>
        <w:br/>
        <w:t xml:space="preserve">  - Alert popup confirmed XSS vulnerability.</w:t>
        <w:br/>
        <w:t>• Authentication Flaws:</w:t>
        <w:br/>
        <w:t xml:space="preserve">  - Brute-force simulated using Burp Suite Intruder.</w:t>
        <w:br/>
        <w:t xml:space="preserve">  - No lockout or rate limiting mechanisms found.</w:t>
      </w:r>
    </w:p>
    <w:p>
      <w:pPr>
        <w:pStyle w:val="Heading2"/>
      </w:pPr>
      <w:r>
        <w:t>🚨 5. Identified Vulnerabilities</w:t>
      </w:r>
    </w:p>
    <w:p>
      <w:r>
        <w:t>• SQL Injection - High - SQLMap - Login and Search inputs</w:t>
        <w:br/>
        <w:t>• Reflected XSS - Medium - OWASP ZAP - Input fields in comments</w:t>
        <w:br/>
        <w:t>• Weak Authentication - High - Burp Suite - No account lockout or brute force protection</w:t>
      </w:r>
    </w:p>
    <w:p>
      <w:pPr>
        <w:pStyle w:val="Heading2"/>
      </w:pPr>
      <w:r>
        <w:t>🔐 6. Recommended Mitigation</w:t>
      </w:r>
    </w:p>
    <w:p>
      <w:r>
        <w:t>• SQL Injection:</w:t>
        <w:br/>
        <w:t xml:space="preserve">  - Use parameterized queries and input sanitization.</w:t>
        <w:br/>
        <w:t>• XSS:</w:t>
        <w:br/>
        <w:t xml:space="preserve">  - Implement output encoding and CSP headers.</w:t>
        <w:br/>
        <w:t>• Authentication Flaws:</w:t>
        <w:br/>
        <w:t xml:space="preserve">  - Enforce CAPTCHA, implement account lockout and session validation.</w:t>
      </w:r>
    </w:p>
    <w:p>
      <w:pPr>
        <w:pStyle w:val="Heading2"/>
      </w:pPr>
      <w:r>
        <w:t>📈 7. Outcome &amp; Learning</w:t>
      </w:r>
    </w:p>
    <w:p>
      <w:r>
        <w:t>This task provided hands-on experience in web application testing. It strengthened skills in ethical hacking, secure development, and using industry-standard tools for vulnerability assessment.</w:t>
      </w:r>
    </w:p>
    <w:p>
      <w:pPr>
        <w:pStyle w:val="Heading2"/>
      </w:pPr>
      <w:r>
        <w:t>📎 8. Deliverables</w:t>
      </w:r>
    </w:p>
    <w:p>
      <w:r>
        <w:t>• GitHub Repository: https://github.com/JagdishZate400/FUTURE_CS_01.git</w:t>
        <w:br/>
        <w:t>• Screenshots Document: Attached</w:t>
        <w:br/>
        <w:t>• Security Report: This file</w:t>
        <w:br/>
        <w:t>• (Optional) Walkthrough Video: Insert link if available</w:t>
      </w:r>
    </w:p>
    <w:p>
      <w:pPr>
        <w:pStyle w:val="Heading2"/>
      </w:pPr>
      <w:r>
        <w:t>🔗 9. Task Reference</w:t>
      </w:r>
    </w:p>
    <w:p>
      <w:r>
        <w:t>• Task Page: https://futureinterns.com/cyber-security-task-1/</w:t>
        <w:br/>
        <w:t>• Internship Site: https://futureinterns.com</w:t>
        <w:br/>
        <w:t>• LinkedIn: https://linkedin.com/company/future-interns</w:t>
      </w:r>
    </w:p>
    <w:p>
      <w:pPr>
        <w:pStyle w:val="Heading2"/>
      </w:pPr>
      <w:r>
        <w:t>✅ 10. Conclusion</w:t>
      </w:r>
    </w:p>
    <w:p>
      <w:r>
        <w:t>The task successfully demonstrated the identification and mitigation of vulnerabilities in DVWA using professional cybersecurity tools. It showcases applied knowledge and practical skills in ethical hacking.</w:t>
      </w:r>
    </w:p>
    <w:p>
      <w:r>
        <w:br w:type="page"/>
      </w:r>
    </w:p>
    <w:p>
      <w:pPr>
        <w:pStyle w:val="Heading1"/>
      </w:pPr>
      <w:r>
        <w:t>🖼️ Appendix: Screenshots</w:t>
      </w:r>
    </w:p>
    <w:p>
      <w:r>
        <w:t>Note: Screenshots used during the task are included in the original Word document submitted.</w:t>
        <w:br/>
        <w:t>The key screenshots covered the following:</w:t>
        <w:br/>
        <w:br/>
        <w:t>1. DVWA Environment Setup</w:t>
        <w:br/>
        <w:t>2. MySQL Configuration</w:t>
        <w:br/>
        <w:t>3. SQL Injection Demo (Login Bypass)</w:t>
        <w:br/>
        <w:t>4. XSS Alert Execution</w:t>
        <w:br/>
        <w:t>5. Burp Suite Brute-force Simulation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